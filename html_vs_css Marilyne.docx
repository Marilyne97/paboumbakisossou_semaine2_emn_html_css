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9E9DA" w14:textId="77777777" w:rsidR="00612874" w:rsidRDefault="00000000" w:rsidP="00D12CED">
      <w:pPr>
        <w:pStyle w:val="Titre1"/>
        <w:jc w:val="center"/>
        <w:rPr>
          <w:sz w:val="40"/>
          <w:szCs w:val="40"/>
          <w:u w:val="single"/>
        </w:rPr>
      </w:pPr>
      <w:r w:rsidRPr="00D12CED">
        <w:rPr>
          <w:sz w:val="40"/>
          <w:szCs w:val="40"/>
          <w:u w:val="single"/>
        </w:rPr>
        <w:t xml:space="preserve">HTML vs </w:t>
      </w:r>
      <w:proofErr w:type="gramStart"/>
      <w:r w:rsidRPr="00D12CED">
        <w:rPr>
          <w:sz w:val="40"/>
          <w:szCs w:val="40"/>
          <w:u w:val="single"/>
        </w:rPr>
        <w:t>CSS :</w:t>
      </w:r>
      <w:proofErr w:type="gramEnd"/>
      <w:r w:rsidRPr="00D12CED">
        <w:rPr>
          <w:sz w:val="40"/>
          <w:szCs w:val="40"/>
          <w:u w:val="single"/>
        </w:rPr>
        <w:t xml:space="preserve"> </w:t>
      </w:r>
      <w:proofErr w:type="spellStart"/>
      <w:r w:rsidRPr="00D12CED">
        <w:rPr>
          <w:sz w:val="40"/>
          <w:szCs w:val="40"/>
          <w:u w:val="single"/>
        </w:rPr>
        <w:t>Comprendre</w:t>
      </w:r>
      <w:proofErr w:type="spellEnd"/>
      <w:r w:rsidRPr="00D12CED">
        <w:rPr>
          <w:sz w:val="40"/>
          <w:szCs w:val="40"/>
          <w:u w:val="single"/>
        </w:rPr>
        <w:t xml:space="preserve"> la </w:t>
      </w:r>
      <w:proofErr w:type="spellStart"/>
      <w:r w:rsidRPr="00D12CED">
        <w:rPr>
          <w:sz w:val="40"/>
          <w:szCs w:val="40"/>
          <w:u w:val="single"/>
        </w:rPr>
        <w:t>Différence</w:t>
      </w:r>
      <w:proofErr w:type="spellEnd"/>
    </w:p>
    <w:p w14:paraId="7C76B6FB" w14:textId="77777777" w:rsidR="00D12CED" w:rsidRPr="00D12CED" w:rsidRDefault="00D12CED" w:rsidP="00D12CED"/>
    <w:p w14:paraId="203D3906" w14:textId="77777777" w:rsidR="00612874" w:rsidRPr="00D12CED" w:rsidRDefault="00000000" w:rsidP="00D12CED">
      <w:pPr>
        <w:pStyle w:val="Titre2"/>
        <w:jc w:val="center"/>
        <w:rPr>
          <w:sz w:val="32"/>
          <w:szCs w:val="32"/>
        </w:rPr>
      </w:pPr>
      <w:r w:rsidRPr="00D12CED">
        <w:rPr>
          <w:sz w:val="32"/>
          <w:szCs w:val="32"/>
        </w:rPr>
        <w:t>Introduction</w:t>
      </w:r>
    </w:p>
    <w:p w14:paraId="67C15313" w14:textId="77777777" w:rsidR="00612874" w:rsidRDefault="00000000" w:rsidP="00D12CED">
      <w:pPr>
        <w:jc w:val="both"/>
        <w:rPr>
          <w:sz w:val="28"/>
          <w:szCs w:val="28"/>
        </w:rPr>
      </w:pPr>
      <w:r w:rsidRPr="00D12CED">
        <w:rPr>
          <w:sz w:val="28"/>
          <w:szCs w:val="28"/>
        </w:rPr>
        <w:t xml:space="preserve">Dans le monde du développement web, HTML et CSS sont deux technologies fondamentales qui travaillent ensemble pour créer des sites web attrayants et fonctionnels. HTML (HyperText Markup Language) est le langage de balisage utilisé pour structurer le contenu d'une page, tandis que CSS (Cascading Style Sheets) permet de styliser et d'améliorer l'apparence visuelle de cette structure. Comprendre la différence entre ces deux langages est essentiel pour toute personne souhaitant concevoir des pages web </w:t>
      </w:r>
      <w:proofErr w:type="spellStart"/>
      <w:r w:rsidRPr="00D12CED">
        <w:rPr>
          <w:sz w:val="28"/>
          <w:szCs w:val="28"/>
        </w:rPr>
        <w:t>efficaces</w:t>
      </w:r>
      <w:proofErr w:type="spellEnd"/>
      <w:r w:rsidRPr="00D12CED">
        <w:rPr>
          <w:sz w:val="28"/>
          <w:szCs w:val="28"/>
        </w:rPr>
        <w:t xml:space="preserve"> et </w:t>
      </w:r>
      <w:proofErr w:type="spellStart"/>
      <w:r w:rsidRPr="00D12CED">
        <w:rPr>
          <w:sz w:val="28"/>
          <w:szCs w:val="28"/>
        </w:rPr>
        <w:t>esthétiques</w:t>
      </w:r>
      <w:proofErr w:type="spellEnd"/>
      <w:r w:rsidRPr="00D12CED">
        <w:rPr>
          <w:sz w:val="28"/>
          <w:szCs w:val="28"/>
        </w:rPr>
        <w:t>.</w:t>
      </w:r>
    </w:p>
    <w:p w14:paraId="3C7976F3" w14:textId="77777777" w:rsidR="00D12CED" w:rsidRPr="00D12CED" w:rsidRDefault="00D12CED" w:rsidP="00D12CED">
      <w:pPr>
        <w:jc w:val="both"/>
        <w:rPr>
          <w:sz w:val="28"/>
          <w:szCs w:val="28"/>
        </w:rPr>
      </w:pPr>
    </w:p>
    <w:p w14:paraId="7E9CED12" w14:textId="77777777" w:rsidR="00612874" w:rsidRPr="00D12CED" w:rsidRDefault="00000000" w:rsidP="00D12CED">
      <w:pPr>
        <w:pStyle w:val="Titre2"/>
        <w:jc w:val="center"/>
        <w:rPr>
          <w:sz w:val="32"/>
          <w:szCs w:val="32"/>
        </w:rPr>
      </w:pPr>
      <w:proofErr w:type="gramStart"/>
      <w:r w:rsidRPr="00D12CED">
        <w:rPr>
          <w:sz w:val="32"/>
          <w:szCs w:val="32"/>
        </w:rPr>
        <w:t>HTML :</w:t>
      </w:r>
      <w:proofErr w:type="gramEnd"/>
      <w:r w:rsidRPr="00D12CED">
        <w:rPr>
          <w:sz w:val="32"/>
          <w:szCs w:val="32"/>
        </w:rPr>
        <w:t xml:space="preserve"> La Structure de la Page Web</w:t>
      </w:r>
    </w:p>
    <w:p w14:paraId="653FBE54" w14:textId="77777777" w:rsidR="00612874" w:rsidRDefault="00000000" w:rsidP="00D12CED">
      <w:pPr>
        <w:jc w:val="both"/>
        <w:rPr>
          <w:sz w:val="28"/>
          <w:szCs w:val="28"/>
        </w:rPr>
      </w:pPr>
      <w:r w:rsidRPr="00D12CED">
        <w:rPr>
          <w:sz w:val="28"/>
          <w:szCs w:val="28"/>
        </w:rPr>
        <w:t xml:space="preserve">HTML est un langage de balisage permettant d'organiser les différents éléments d'une page web en utilisant des balises. Chaque balise a une fonction précise et </w:t>
      </w:r>
      <w:proofErr w:type="spellStart"/>
      <w:r w:rsidRPr="00D12CED">
        <w:rPr>
          <w:sz w:val="28"/>
          <w:szCs w:val="28"/>
        </w:rPr>
        <w:t>sert</w:t>
      </w:r>
      <w:proofErr w:type="spellEnd"/>
      <w:r w:rsidRPr="00D12CED">
        <w:rPr>
          <w:sz w:val="28"/>
          <w:szCs w:val="28"/>
        </w:rPr>
        <w:t xml:space="preserve"> à structurer </w:t>
      </w:r>
      <w:proofErr w:type="spellStart"/>
      <w:r w:rsidRPr="00D12CED">
        <w:rPr>
          <w:sz w:val="28"/>
          <w:szCs w:val="28"/>
        </w:rPr>
        <w:t>l'information</w:t>
      </w:r>
      <w:proofErr w:type="spellEnd"/>
      <w:r w:rsidRPr="00D12CED">
        <w:rPr>
          <w:sz w:val="28"/>
          <w:szCs w:val="28"/>
        </w:rPr>
        <w:t>.</w:t>
      </w:r>
    </w:p>
    <w:p w14:paraId="04D4A64F" w14:textId="77777777" w:rsidR="00D12CED" w:rsidRPr="00D12CED" w:rsidRDefault="00D12CED" w:rsidP="00D12CED">
      <w:pPr>
        <w:jc w:val="both"/>
        <w:rPr>
          <w:sz w:val="28"/>
          <w:szCs w:val="28"/>
        </w:rPr>
      </w:pPr>
    </w:p>
    <w:p w14:paraId="597580D8" w14:textId="77777777" w:rsidR="00612874" w:rsidRPr="00D12CED" w:rsidRDefault="00000000" w:rsidP="00D12CED">
      <w:pPr>
        <w:pStyle w:val="Titre3"/>
        <w:jc w:val="center"/>
        <w:rPr>
          <w:sz w:val="32"/>
          <w:szCs w:val="32"/>
        </w:rPr>
      </w:pPr>
      <w:r w:rsidRPr="00D12CED">
        <w:rPr>
          <w:sz w:val="32"/>
          <w:szCs w:val="32"/>
        </w:rPr>
        <w:t xml:space="preserve">Principales balises </w:t>
      </w:r>
      <w:proofErr w:type="gramStart"/>
      <w:r w:rsidRPr="00D12CED">
        <w:rPr>
          <w:sz w:val="32"/>
          <w:szCs w:val="32"/>
        </w:rPr>
        <w:t>HTML :</w:t>
      </w:r>
      <w:proofErr w:type="gramEnd"/>
    </w:p>
    <w:p w14:paraId="0BDCC0A1" w14:textId="77777777" w:rsidR="00612874" w:rsidRDefault="00000000">
      <w:pPr>
        <w:rPr>
          <w:sz w:val="28"/>
          <w:szCs w:val="28"/>
        </w:rPr>
      </w:pPr>
      <w:r w:rsidRPr="00D12CED">
        <w:rPr>
          <w:sz w:val="28"/>
          <w:szCs w:val="28"/>
        </w:rPr>
        <w:t>- &lt;h1&gt; à &lt;h6</w:t>
      </w:r>
      <w:proofErr w:type="gramStart"/>
      <w:r w:rsidRPr="00D12CED">
        <w:rPr>
          <w:sz w:val="28"/>
          <w:szCs w:val="28"/>
        </w:rPr>
        <w:t>&gt; :</w:t>
      </w:r>
      <w:proofErr w:type="gramEnd"/>
      <w:r w:rsidRPr="00D12CED">
        <w:rPr>
          <w:sz w:val="28"/>
          <w:szCs w:val="28"/>
        </w:rPr>
        <w:t xml:space="preserve"> Titres de différents niveaux.</w:t>
      </w:r>
      <w:r w:rsidRPr="00D12CED">
        <w:rPr>
          <w:sz w:val="28"/>
          <w:szCs w:val="28"/>
        </w:rPr>
        <w:br/>
        <w:t>- &lt;p&gt; : Paragraphe de texte.</w:t>
      </w:r>
      <w:r w:rsidRPr="00D12CED">
        <w:rPr>
          <w:sz w:val="28"/>
          <w:szCs w:val="28"/>
        </w:rPr>
        <w:br/>
        <w:t>- &lt;a&gt; : Lien hypertexte.</w:t>
      </w:r>
      <w:r w:rsidRPr="00D12CED">
        <w:rPr>
          <w:sz w:val="28"/>
          <w:szCs w:val="28"/>
        </w:rPr>
        <w:br/>
        <w:t>- &lt;img&gt; : Image.</w:t>
      </w:r>
      <w:r w:rsidRPr="00D12CED">
        <w:rPr>
          <w:sz w:val="28"/>
          <w:szCs w:val="28"/>
        </w:rPr>
        <w:br/>
        <w:t>- &lt;ul&gt; et &lt;ol&gt; : Listes non ordonnées et ordonnées.</w:t>
      </w:r>
      <w:r w:rsidRPr="00D12CED">
        <w:rPr>
          <w:sz w:val="28"/>
          <w:szCs w:val="28"/>
        </w:rPr>
        <w:br/>
        <w:t>- &lt;table&gt; : Tableau pour organiser les données.</w:t>
      </w:r>
      <w:r w:rsidRPr="00D12CED">
        <w:rPr>
          <w:sz w:val="28"/>
          <w:szCs w:val="28"/>
        </w:rPr>
        <w:br/>
        <w:t xml:space="preserve">- &lt;form&gt; : Formulaire pour recueillir des </w:t>
      </w:r>
      <w:proofErr w:type="spellStart"/>
      <w:r w:rsidRPr="00D12CED">
        <w:rPr>
          <w:sz w:val="28"/>
          <w:szCs w:val="28"/>
        </w:rPr>
        <w:t>informations</w:t>
      </w:r>
      <w:proofErr w:type="spellEnd"/>
      <w:r w:rsidRPr="00D12CED">
        <w:rPr>
          <w:sz w:val="28"/>
          <w:szCs w:val="28"/>
        </w:rPr>
        <w:t xml:space="preserve"> des </w:t>
      </w:r>
      <w:proofErr w:type="spellStart"/>
      <w:r w:rsidRPr="00D12CED">
        <w:rPr>
          <w:sz w:val="28"/>
          <w:szCs w:val="28"/>
        </w:rPr>
        <w:t>utilisateurs</w:t>
      </w:r>
      <w:proofErr w:type="spellEnd"/>
      <w:r w:rsidRPr="00D12CED">
        <w:rPr>
          <w:sz w:val="28"/>
          <w:szCs w:val="28"/>
        </w:rPr>
        <w:t>.</w:t>
      </w:r>
    </w:p>
    <w:p w14:paraId="3D45048C" w14:textId="77777777" w:rsidR="00D12CED" w:rsidRPr="00D12CED" w:rsidRDefault="00D12CED">
      <w:pPr>
        <w:rPr>
          <w:sz w:val="28"/>
          <w:szCs w:val="28"/>
        </w:rPr>
      </w:pPr>
    </w:p>
    <w:p w14:paraId="2ED69204" w14:textId="77777777" w:rsidR="00612874" w:rsidRPr="00D12CED" w:rsidRDefault="00000000" w:rsidP="00D12CED">
      <w:pPr>
        <w:pStyle w:val="Titre2"/>
        <w:jc w:val="center"/>
        <w:rPr>
          <w:sz w:val="32"/>
          <w:szCs w:val="32"/>
        </w:rPr>
      </w:pPr>
      <w:proofErr w:type="gramStart"/>
      <w:r w:rsidRPr="00D12CED">
        <w:rPr>
          <w:sz w:val="32"/>
          <w:szCs w:val="32"/>
        </w:rPr>
        <w:lastRenderedPageBreak/>
        <w:t>CSS :</w:t>
      </w:r>
      <w:proofErr w:type="gramEnd"/>
      <w:r w:rsidRPr="00D12CED">
        <w:rPr>
          <w:sz w:val="32"/>
          <w:szCs w:val="32"/>
        </w:rPr>
        <w:t xml:space="preserve"> La Mise en Forme et le Design</w:t>
      </w:r>
    </w:p>
    <w:p w14:paraId="78AC7FC3" w14:textId="77777777" w:rsidR="00612874" w:rsidRPr="00D12CED" w:rsidRDefault="00000000" w:rsidP="00D12CED">
      <w:pPr>
        <w:jc w:val="both"/>
        <w:rPr>
          <w:sz w:val="28"/>
          <w:szCs w:val="28"/>
        </w:rPr>
      </w:pPr>
      <w:r w:rsidRPr="00D12CED">
        <w:rPr>
          <w:sz w:val="28"/>
          <w:szCs w:val="28"/>
        </w:rPr>
        <w:t>CSS est un langage de style permettant d'améliorer l'esthétique et l'ergonomie d'une page web. Il fonctionne en appliquant des règles de style aux éléments HTML.</w:t>
      </w:r>
    </w:p>
    <w:p w14:paraId="553A5D6F" w14:textId="77777777" w:rsidR="00D12CED" w:rsidRDefault="00D12CED" w:rsidP="00D12CED">
      <w:pPr>
        <w:pStyle w:val="Titre3"/>
        <w:jc w:val="center"/>
        <w:rPr>
          <w:sz w:val="32"/>
          <w:szCs w:val="32"/>
        </w:rPr>
      </w:pPr>
    </w:p>
    <w:p w14:paraId="0CAE53A7" w14:textId="5609E8F2" w:rsidR="00612874" w:rsidRPr="00D12CED" w:rsidRDefault="00000000" w:rsidP="00D12CED">
      <w:pPr>
        <w:pStyle w:val="Titre3"/>
        <w:jc w:val="center"/>
        <w:rPr>
          <w:sz w:val="32"/>
          <w:szCs w:val="32"/>
        </w:rPr>
      </w:pPr>
      <w:proofErr w:type="spellStart"/>
      <w:r w:rsidRPr="00D12CED">
        <w:rPr>
          <w:sz w:val="32"/>
          <w:szCs w:val="32"/>
        </w:rPr>
        <w:t>Principales</w:t>
      </w:r>
      <w:proofErr w:type="spellEnd"/>
      <w:r w:rsidRPr="00D12CED">
        <w:rPr>
          <w:sz w:val="32"/>
          <w:szCs w:val="32"/>
        </w:rPr>
        <w:t xml:space="preserve"> </w:t>
      </w:r>
      <w:proofErr w:type="spellStart"/>
      <w:r w:rsidRPr="00D12CED">
        <w:rPr>
          <w:sz w:val="32"/>
          <w:szCs w:val="32"/>
        </w:rPr>
        <w:t>propriétés</w:t>
      </w:r>
      <w:proofErr w:type="spellEnd"/>
      <w:r w:rsidRPr="00D12CED">
        <w:rPr>
          <w:sz w:val="32"/>
          <w:szCs w:val="32"/>
        </w:rPr>
        <w:t xml:space="preserve"> </w:t>
      </w:r>
      <w:proofErr w:type="gramStart"/>
      <w:r w:rsidRPr="00D12CED">
        <w:rPr>
          <w:sz w:val="32"/>
          <w:szCs w:val="32"/>
        </w:rPr>
        <w:t>CSS :</w:t>
      </w:r>
      <w:proofErr w:type="gramEnd"/>
    </w:p>
    <w:p w14:paraId="16CBF23B" w14:textId="77777777" w:rsidR="00612874" w:rsidRPr="00D12CED" w:rsidRDefault="00000000" w:rsidP="00D12CED">
      <w:pPr>
        <w:rPr>
          <w:sz w:val="28"/>
          <w:szCs w:val="28"/>
        </w:rPr>
      </w:pPr>
      <w:r w:rsidRPr="00D12CED">
        <w:rPr>
          <w:sz w:val="28"/>
          <w:szCs w:val="28"/>
        </w:rPr>
        <w:t xml:space="preserve">- </w:t>
      </w:r>
      <w:proofErr w:type="gramStart"/>
      <w:r w:rsidRPr="00D12CED">
        <w:rPr>
          <w:sz w:val="28"/>
          <w:szCs w:val="28"/>
        </w:rPr>
        <w:t>color :</w:t>
      </w:r>
      <w:proofErr w:type="gramEnd"/>
      <w:r w:rsidRPr="00D12CED">
        <w:rPr>
          <w:sz w:val="28"/>
          <w:szCs w:val="28"/>
        </w:rPr>
        <w:t xml:space="preserve"> Définit la couleur du texte.</w:t>
      </w:r>
      <w:r w:rsidRPr="00D12CED">
        <w:rPr>
          <w:sz w:val="28"/>
          <w:szCs w:val="28"/>
        </w:rPr>
        <w:br/>
        <w:t>- font-size : Définit la taille de la police.</w:t>
      </w:r>
      <w:r w:rsidRPr="00D12CED">
        <w:rPr>
          <w:sz w:val="28"/>
          <w:szCs w:val="28"/>
        </w:rPr>
        <w:br/>
        <w:t>- margin et padding : Gèrent les espaces autour des éléments.</w:t>
      </w:r>
      <w:r w:rsidRPr="00D12CED">
        <w:rPr>
          <w:sz w:val="28"/>
          <w:szCs w:val="28"/>
        </w:rPr>
        <w:br/>
        <w:t>- display : Détermine le type d'affichage d'un élément (block, inline, flex, etc.).</w:t>
      </w:r>
      <w:r w:rsidRPr="00D12CED">
        <w:rPr>
          <w:sz w:val="28"/>
          <w:szCs w:val="28"/>
        </w:rPr>
        <w:br/>
        <w:t>- border : Définit les bordures d'un élément.</w:t>
      </w:r>
      <w:r w:rsidRPr="00D12CED">
        <w:rPr>
          <w:sz w:val="28"/>
          <w:szCs w:val="28"/>
        </w:rPr>
        <w:br/>
        <w:t>- background-color : Définit la couleur de fond.</w:t>
      </w:r>
    </w:p>
    <w:p w14:paraId="4B2B5C49" w14:textId="77777777" w:rsidR="00D12CED" w:rsidRDefault="00D12CED"/>
    <w:p w14:paraId="29187CA1" w14:textId="77777777" w:rsidR="00612874" w:rsidRPr="00D12CED" w:rsidRDefault="00000000" w:rsidP="00D12CED">
      <w:pPr>
        <w:pStyle w:val="Titre2"/>
        <w:jc w:val="center"/>
        <w:rPr>
          <w:sz w:val="32"/>
          <w:szCs w:val="32"/>
        </w:rPr>
      </w:pPr>
      <w:proofErr w:type="spellStart"/>
      <w:r w:rsidRPr="00D12CED">
        <w:rPr>
          <w:sz w:val="32"/>
          <w:szCs w:val="32"/>
        </w:rPr>
        <w:t>Différences</w:t>
      </w:r>
      <w:proofErr w:type="spellEnd"/>
      <w:r w:rsidRPr="00D12CED">
        <w:rPr>
          <w:sz w:val="32"/>
          <w:szCs w:val="32"/>
        </w:rPr>
        <w:t xml:space="preserve"> entre HTML et CSS</w:t>
      </w:r>
    </w:p>
    <w:p w14:paraId="2789CF65" w14:textId="77777777" w:rsidR="00D12CED" w:rsidRPr="00D12CED" w:rsidRDefault="00D12CED" w:rsidP="00D12CED"/>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3124"/>
        <w:gridCol w:w="3492"/>
      </w:tblGrid>
      <w:tr w:rsidR="00612874" w:rsidRPr="00D12CED" w14:paraId="18AC26EE" w14:textId="77777777" w:rsidTr="00D12CED">
        <w:tc>
          <w:tcPr>
            <w:tcW w:w="2518" w:type="dxa"/>
          </w:tcPr>
          <w:p w14:paraId="2B71F2FF" w14:textId="77777777" w:rsidR="00612874" w:rsidRPr="00D12CED" w:rsidRDefault="00000000">
            <w:pPr>
              <w:rPr>
                <w:b/>
                <w:bCs/>
                <w:sz w:val="32"/>
                <w:szCs w:val="32"/>
              </w:rPr>
            </w:pPr>
            <w:proofErr w:type="spellStart"/>
            <w:r w:rsidRPr="00D12CED">
              <w:rPr>
                <w:b/>
                <w:bCs/>
                <w:sz w:val="32"/>
                <w:szCs w:val="32"/>
              </w:rPr>
              <w:t>Critère</w:t>
            </w:r>
            <w:proofErr w:type="spellEnd"/>
          </w:p>
        </w:tc>
        <w:tc>
          <w:tcPr>
            <w:tcW w:w="3352" w:type="dxa"/>
          </w:tcPr>
          <w:p w14:paraId="4D83F78E" w14:textId="77777777" w:rsidR="00612874" w:rsidRPr="00D12CED" w:rsidRDefault="00000000">
            <w:pPr>
              <w:rPr>
                <w:sz w:val="28"/>
                <w:szCs w:val="28"/>
              </w:rPr>
            </w:pPr>
            <w:r w:rsidRPr="00D12CED">
              <w:rPr>
                <w:sz w:val="28"/>
                <w:szCs w:val="28"/>
              </w:rPr>
              <w:t>HTML (HyperText Markup Language)</w:t>
            </w:r>
          </w:p>
        </w:tc>
        <w:tc>
          <w:tcPr>
            <w:tcW w:w="3736" w:type="dxa"/>
          </w:tcPr>
          <w:p w14:paraId="5ABCD109" w14:textId="77777777" w:rsidR="00612874" w:rsidRPr="00D12CED" w:rsidRDefault="00000000">
            <w:pPr>
              <w:rPr>
                <w:sz w:val="28"/>
                <w:szCs w:val="28"/>
              </w:rPr>
            </w:pPr>
            <w:r w:rsidRPr="00D12CED">
              <w:rPr>
                <w:sz w:val="28"/>
                <w:szCs w:val="28"/>
              </w:rPr>
              <w:t>CSS (Cascading Style Sheets)</w:t>
            </w:r>
          </w:p>
        </w:tc>
      </w:tr>
      <w:tr w:rsidR="00612874" w:rsidRPr="00D12CED" w14:paraId="12725837" w14:textId="77777777" w:rsidTr="00D12CED">
        <w:tc>
          <w:tcPr>
            <w:tcW w:w="2518" w:type="dxa"/>
          </w:tcPr>
          <w:p w14:paraId="1F5E3814" w14:textId="77777777" w:rsidR="00612874" w:rsidRPr="00D12CED" w:rsidRDefault="00000000">
            <w:pPr>
              <w:rPr>
                <w:b/>
                <w:bCs/>
                <w:sz w:val="32"/>
                <w:szCs w:val="32"/>
              </w:rPr>
            </w:pPr>
            <w:r w:rsidRPr="00D12CED">
              <w:rPr>
                <w:b/>
                <w:bCs/>
                <w:sz w:val="32"/>
                <w:szCs w:val="32"/>
              </w:rPr>
              <w:t>Rôle</w:t>
            </w:r>
          </w:p>
        </w:tc>
        <w:tc>
          <w:tcPr>
            <w:tcW w:w="3352" w:type="dxa"/>
          </w:tcPr>
          <w:p w14:paraId="7C9A12E8" w14:textId="77777777" w:rsidR="00612874" w:rsidRPr="00D12CED" w:rsidRDefault="00000000">
            <w:pPr>
              <w:rPr>
                <w:sz w:val="28"/>
                <w:szCs w:val="28"/>
              </w:rPr>
            </w:pPr>
            <w:r w:rsidRPr="00D12CED">
              <w:rPr>
                <w:sz w:val="28"/>
                <w:szCs w:val="28"/>
              </w:rPr>
              <w:t>Définit la structure et le contenu d'une page web</w:t>
            </w:r>
          </w:p>
        </w:tc>
        <w:tc>
          <w:tcPr>
            <w:tcW w:w="3736" w:type="dxa"/>
          </w:tcPr>
          <w:p w14:paraId="3DD43E99" w14:textId="77777777" w:rsidR="00612874" w:rsidRPr="00D12CED" w:rsidRDefault="00000000">
            <w:pPr>
              <w:rPr>
                <w:sz w:val="28"/>
                <w:szCs w:val="28"/>
              </w:rPr>
            </w:pPr>
            <w:r w:rsidRPr="00D12CED">
              <w:rPr>
                <w:sz w:val="28"/>
                <w:szCs w:val="28"/>
              </w:rPr>
              <w:t>Applique le style et la mise en forme à la page</w:t>
            </w:r>
          </w:p>
        </w:tc>
      </w:tr>
      <w:tr w:rsidR="00612874" w:rsidRPr="00D12CED" w14:paraId="6AC51D01" w14:textId="77777777" w:rsidTr="00D12CED">
        <w:tc>
          <w:tcPr>
            <w:tcW w:w="2518" w:type="dxa"/>
          </w:tcPr>
          <w:p w14:paraId="47AEE748" w14:textId="77777777" w:rsidR="00612874" w:rsidRPr="00D12CED" w:rsidRDefault="00000000">
            <w:pPr>
              <w:rPr>
                <w:b/>
                <w:bCs/>
                <w:sz w:val="32"/>
                <w:szCs w:val="32"/>
              </w:rPr>
            </w:pPr>
            <w:r w:rsidRPr="00D12CED">
              <w:rPr>
                <w:b/>
                <w:bCs/>
                <w:sz w:val="32"/>
                <w:szCs w:val="32"/>
              </w:rPr>
              <w:t>Type</w:t>
            </w:r>
          </w:p>
        </w:tc>
        <w:tc>
          <w:tcPr>
            <w:tcW w:w="3352" w:type="dxa"/>
          </w:tcPr>
          <w:p w14:paraId="1BEBA2EE" w14:textId="77777777" w:rsidR="00612874" w:rsidRPr="00D12CED" w:rsidRDefault="00000000">
            <w:pPr>
              <w:rPr>
                <w:sz w:val="28"/>
                <w:szCs w:val="28"/>
              </w:rPr>
            </w:pPr>
            <w:r w:rsidRPr="00D12CED">
              <w:rPr>
                <w:sz w:val="28"/>
                <w:szCs w:val="28"/>
              </w:rPr>
              <w:t>Langage de balisage</w:t>
            </w:r>
          </w:p>
        </w:tc>
        <w:tc>
          <w:tcPr>
            <w:tcW w:w="3736" w:type="dxa"/>
          </w:tcPr>
          <w:p w14:paraId="39D63BE9" w14:textId="77777777" w:rsidR="00612874" w:rsidRPr="00D12CED" w:rsidRDefault="00000000">
            <w:pPr>
              <w:rPr>
                <w:sz w:val="28"/>
                <w:szCs w:val="28"/>
              </w:rPr>
            </w:pPr>
            <w:r w:rsidRPr="00D12CED">
              <w:rPr>
                <w:sz w:val="28"/>
                <w:szCs w:val="28"/>
              </w:rPr>
              <w:t>Langage de style</w:t>
            </w:r>
          </w:p>
        </w:tc>
      </w:tr>
      <w:tr w:rsidR="00612874" w:rsidRPr="00D12CED" w14:paraId="089AAC05" w14:textId="77777777" w:rsidTr="00D12CED">
        <w:tc>
          <w:tcPr>
            <w:tcW w:w="2518" w:type="dxa"/>
          </w:tcPr>
          <w:p w14:paraId="26F69485" w14:textId="77777777" w:rsidR="00612874" w:rsidRPr="00D12CED" w:rsidRDefault="00000000">
            <w:pPr>
              <w:rPr>
                <w:b/>
                <w:bCs/>
                <w:sz w:val="32"/>
                <w:szCs w:val="32"/>
              </w:rPr>
            </w:pPr>
            <w:r w:rsidRPr="00D12CED">
              <w:rPr>
                <w:b/>
                <w:bCs/>
                <w:sz w:val="32"/>
                <w:szCs w:val="32"/>
              </w:rPr>
              <w:t>Utilisation</w:t>
            </w:r>
          </w:p>
        </w:tc>
        <w:tc>
          <w:tcPr>
            <w:tcW w:w="3352" w:type="dxa"/>
          </w:tcPr>
          <w:p w14:paraId="5CAC6E2F" w14:textId="77777777" w:rsidR="00612874" w:rsidRPr="00D12CED" w:rsidRDefault="00000000">
            <w:pPr>
              <w:rPr>
                <w:sz w:val="28"/>
                <w:szCs w:val="28"/>
              </w:rPr>
            </w:pPr>
            <w:r w:rsidRPr="00D12CED">
              <w:rPr>
                <w:sz w:val="28"/>
                <w:szCs w:val="28"/>
              </w:rPr>
              <w:t>Organiser le texte, les images, les liens, les listes, les tableaux, etc.</w:t>
            </w:r>
          </w:p>
        </w:tc>
        <w:tc>
          <w:tcPr>
            <w:tcW w:w="3736" w:type="dxa"/>
          </w:tcPr>
          <w:p w14:paraId="5E0BDFEF" w14:textId="77777777" w:rsidR="00612874" w:rsidRPr="00D12CED" w:rsidRDefault="00000000">
            <w:pPr>
              <w:rPr>
                <w:sz w:val="28"/>
                <w:szCs w:val="28"/>
              </w:rPr>
            </w:pPr>
            <w:r w:rsidRPr="00D12CED">
              <w:rPr>
                <w:sz w:val="28"/>
                <w:szCs w:val="28"/>
              </w:rPr>
              <w:t>Modifier les couleurs, les polices, l’agencement, les animations, etc.</w:t>
            </w:r>
          </w:p>
        </w:tc>
      </w:tr>
      <w:tr w:rsidR="00612874" w:rsidRPr="00D12CED" w14:paraId="4AE8FA5E" w14:textId="77777777" w:rsidTr="00D12CED">
        <w:tc>
          <w:tcPr>
            <w:tcW w:w="2518" w:type="dxa"/>
          </w:tcPr>
          <w:p w14:paraId="30C5E747" w14:textId="77777777" w:rsidR="00612874" w:rsidRPr="00D12CED" w:rsidRDefault="00000000">
            <w:pPr>
              <w:rPr>
                <w:b/>
                <w:bCs/>
                <w:sz w:val="32"/>
                <w:szCs w:val="32"/>
              </w:rPr>
            </w:pPr>
            <w:r w:rsidRPr="00D12CED">
              <w:rPr>
                <w:b/>
                <w:bCs/>
                <w:sz w:val="32"/>
                <w:szCs w:val="32"/>
              </w:rPr>
              <w:t>Balises/Propriétés</w:t>
            </w:r>
          </w:p>
        </w:tc>
        <w:tc>
          <w:tcPr>
            <w:tcW w:w="3352" w:type="dxa"/>
          </w:tcPr>
          <w:p w14:paraId="33464FC2" w14:textId="77777777" w:rsidR="00612874" w:rsidRPr="00D12CED" w:rsidRDefault="00000000">
            <w:pPr>
              <w:rPr>
                <w:sz w:val="28"/>
                <w:szCs w:val="28"/>
              </w:rPr>
            </w:pPr>
            <w:r w:rsidRPr="00D12CED">
              <w:rPr>
                <w:sz w:val="28"/>
                <w:szCs w:val="28"/>
              </w:rPr>
              <w:t>&lt;h1&gt;, &lt;p&gt;, &lt;img&gt;, &lt;table&gt;, &lt;a&gt;, etc.</w:t>
            </w:r>
          </w:p>
        </w:tc>
        <w:tc>
          <w:tcPr>
            <w:tcW w:w="3736" w:type="dxa"/>
          </w:tcPr>
          <w:p w14:paraId="2B6E8B76" w14:textId="77777777" w:rsidR="00612874" w:rsidRPr="00D12CED" w:rsidRDefault="00000000">
            <w:pPr>
              <w:rPr>
                <w:sz w:val="28"/>
                <w:szCs w:val="28"/>
              </w:rPr>
            </w:pPr>
            <w:r w:rsidRPr="00D12CED">
              <w:rPr>
                <w:sz w:val="28"/>
                <w:szCs w:val="28"/>
              </w:rPr>
              <w:t>color, font-size, margin, display, animation, etc.</w:t>
            </w:r>
          </w:p>
        </w:tc>
      </w:tr>
      <w:tr w:rsidR="00612874" w:rsidRPr="00D12CED" w14:paraId="37F7ACC9" w14:textId="77777777" w:rsidTr="00D12CED">
        <w:tc>
          <w:tcPr>
            <w:tcW w:w="2518" w:type="dxa"/>
          </w:tcPr>
          <w:p w14:paraId="66D9D372" w14:textId="77777777" w:rsidR="00612874" w:rsidRPr="00D12CED" w:rsidRDefault="00000000">
            <w:pPr>
              <w:rPr>
                <w:b/>
                <w:bCs/>
                <w:sz w:val="32"/>
                <w:szCs w:val="32"/>
              </w:rPr>
            </w:pPr>
            <w:r w:rsidRPr="00D12CED">
              <w:rPr>
                <w:b/>
                <w:bCs/>
                <w:sz w:val="32"/>
                <w:szCs w:val="32"/>
              </w:rPr>
              <w:t>Affichage</w:t>
            </w:r>
          </w:p>
        </w:tc>
        <w:tc>
          <w:tcPr>
            <w:tcW w:w="3352" w:type="dxa"/>
          </w:tcPr>
          <w:p w14:paraId="4D919A73" w14:textId="77777777" w:rsidR="00612874" w:rsidRPr="00D12CED" w:rsidRDefault="00000000">
            <w:pPr>
              <w:rPr>
                <w:sz w:val="28"/>
                <w:szCs w:val="28"/>
              </w:rPr>
            </w:pPr>
            <w:r w:rsidRPr="00D12CED">
              <w:rPr>
                <w:sz w:val="28"/>
                <w:szCs w:val="28"/>
              </w:rPr>
              <w:t xml:space="preserve">Structure brute du site </w:t>
            </w:r>
            <w:r w:rsidRPr="00D12CED">
              <w:rPr>
                <w:sz w:val="28"/>
                <w:szCs w:val="28"/>
              </w:rPr>
              <w:lastRenderedPageBreak/>
              <w:t>(sans mise en forme)</w:t>
            </w:r>
          </w:p>
        </w:tc>
        <w:tc>
          <w:tcPr>
            <w:tcW w:w="3736" w:type="dxa"/>
          </w:tcPr>
          <w:p w14:paraId="65DF060A" w14:textId="77777777" w:rsidR="00612874" w:rsidRPr="00D12CED" w:rsidRDefault="00000000">
            <w:pPr>
              <w:rPr>
                <w:sz w:val="28"/>
                <w:szCs w:val="28"/>
              </w:rPr>
            </w:pPr>
            <w:r w:rsidRPr="00D12CED">
              <w:rPr>
                <w:sz w:val="28"/>
                <w:szCs w:val="28"/>
              </w:rPr>
              <w:lastRenderedPageBreak/>
              <w:t xml:space="preserve">Personnalise l'apparence pour un rendu plus </w:t>
            </w:r>
            <w:r w:rsidRPr="00D12CED">
              <w:rPr>
                <w:sz w:val="28"/>
                <w:szCs w:val="28"/>
              </w:rPr>
              <w:lastRenderedPageBreak/>
              <w:t>esthétique</w:t>
            </w:r>
          </w:p>
        </w:tc>
      </w:tr>
      <w:tr w:rsidR="00612874" w:rsidRPr="00D12CED" w14:paraId="516E8D64" w14:textId="77777777" w:rsidTr="00D12CED">
        <w:tc>
          <w:tcPr>
            <w:tcW w:w="2518" w:type="dxa"/>
          </w:tcPr>
          <w:p w14:paraId="33AC7E3A" w14:textId="77777777" w:rsidR="00612874" w:rsidRPr="00D12CED" w:rsidRDefault="00000000">
            <w:pPr>
              <w:rPr>
                <w:b/>
                <w:bCs/>
                <w:sz w:val="32"/>
                <w:szCs w:val="32"/>
              </w:rPr>
            </w:pPr>
            <w:r w:rsidRPr="00D12CED">
              <w:rPr>
                <w:b/>
                <w:bCs/>
                <w:sz w:val="32"/>
                <w:szCs w:val="32"/>
              </w:rPr>
              <w:lastRenderedPageBreak/>
              <w:t>Indépendance</w:t>
            </w:r>
          </w:p>
        </w:tc>
        <w:tc>
          <w:tcPr>
            <w:tcW w:w="3352" w:type="dxa"/>
          </w:tcPr>
          <w:p w14:paraId="7B733D6D" w14:textId="77777777" w:rsidR="00612874" w:rsidRPr="00D12CED" w:rsidRDefault="00000000">
            <w:pPr>
              <w:rPr>
                <w:sz w:val="28"/>
                <w:szCs w:val="28"/>
              </w:rPr>
            </w:pPr>
            <w:r w:rsidRPr="00D12CED">
              <w:rPr>
                <w:sz w:val="28"/>
                <w:szCs w:val="28"/>
              </w:rPr>
              <w:t>Peut exister seul (mais sans design)</w:t>
            </w:r>
          </w:p>
        </w:tc>
        <w:tc>
          <w:tcPr>
            <w:tcW w:w="3736" w:type="dxa"/>
          </w:tcPr>
          <w:p w14:paraId="0F086DF2" w14:textId="77777777" w:rsidR="00612874" w:rsidRPr="00D12CED" w:rsidRDefault="00000000">
            <w:pPr>
              <w:rPr>
                <w:sz w:val="28"/>
                <w:szCs w:val="28"/>
              </w:rPr>
            </w:pPr>
            <w:r w:rsidRPr="00D12CED">
              <w:rPr>
                <w:sz w:val="28"/>
                <w:szCs w:val="28"/>
              </w:rPr>
              <w:t>Doit être appliqué à du HTML pour fonctionner</w:t>
            </w:r>
          </w:p>
        </w:tc>
      </w:tr>
      <w:tr w:rsidR="00612874" w:rsidRPr="00D12CED" w14:paraId="2D0EC595" w14:textId="77777777" w:rsidTr="00D12CED">
        <w:tc>
          <w:tcPr>
            <w:tcW w:w="2518" w:type="dxa"/>
          </w:tcPr>
          <w:p w14:paraId="1933232D" w14:textId="77777777" w:rsidR="00612874" w:rsidRPr="00D12CED" w:rsidRDefault="00000000">
            <w:pPr>
              <w:rPr>
                <w:b/>
                <w:bCs/>
                <w:sz w:val="32"/>
                <w:szCs w:val="32"/>
              </w:rPr>
            </w:pPr>
            <w:r w:rsidRPr="00D12CED">
              <w:rPr>
                <w:b/>
                <w:bCs/>
                <w:sz w:val="32"/>
                <w:szCs w:val="32"/>
              </w:rPr>
              <w:t xml:space="preserve">Où </w:t>
            </w:r>
            <w:proofErr w:type="gramStart"/>
            <w:r w:rsidRPr="00D12CED">
              <w:rPr>
                <w:b/>
                <w:bCs/>
                <w:sz w:val="32"/>
                <w:szCs w:val="32"/>
              </w:rPr>
              <w:t>l'écrire ?</w:t>
            </w:r>
            <w:proofErr w:type="gramEnd"/>
          </w:p>
        </w:tc>
        <w:tc>
          <w:tcPr>
            <w:tcW w:w="3352" w:type="dxa"/>
          </w:tcPr>
          <w:p w14:paraId="59D933C3" w14:textId="77777777" w:rsidR="00612874" w:rsidRPr="00D12CED" w:rsidRDefault="00000000">
            <w:pPr>
              <w:rPr>
                <w:sz w:val="28"/>
                <w:szCs w:val="28"/>
              </w:rPr>
            </w:pPr>
            <w:r w:rsidRPr="00D12CED">
              <w:rPr>
                <w:sz w:val="28"/>
                <w:szCs w:val="28"/>
              </w:rPr>
              <w:t>Dans un fichier .html</w:t>
            </w:r>
          </w:p>
        </w:tc>
        <w:tc>
          <w:tcPr>
            <w:tcW w:w="3736" w:type="dxa"/>
          </w:tcPr>
          <w:p w14:paraId="7CA3A570" w14:textId="77777777" w:rsidR="00612874" w:rsidRPr="00D12CED" w:rsidRDefault="00000000">
            <w:pPr>
              <w:rPr>
                <w:sz w:val="28"/>
                <w:szCs w:val="28"/>
              </w:rPr>
            </w:pPr>
            <w:r w:rsidRPr="00D12CED">
              <w:rPr>
                <w:sz w:val="28"/>
                <w:szCs w:val="28"/>
              </w:rPr>
              <w:t>Dans un fichier .css séparé ou dans une balise &lt;style&gt; en HTML</w:t>
            </w:r>
          </w:p>
        </w:tc>
      </w:tr>
    </w:tbl>
    <w:p w14:paraId="2BA0E1F9" w14:textId="77777777" w:rsidR="00D12CED" w:rsidRDefault="00D12CED" w:rsidP="00D12CED">
      <w:pPr>
        <w:pStyle w:val="Titre2"/>
        <w:jc w:val="center"/>
        <w:rPr>
          <w:sz w:val="32"/>
          <w:szCs w:val="32"/>
        </w:rPr>
      </w:pPr>
    </w:p>
    <w:p w14:paraId="489D51F5" w14:textId="53096CD4" w:rsidR="00D12CED" w:rsidRPr="00D12CED" w:rsidRDefault="00000000" w:rsidP="00D12CED">
      <w:pPr>
        <w:pStyle w:val="Titre2"/>
        <w:jc w:val="center"/>
        <w:rPr>
          <w:sz w:val="32"/>
          <w:szCs w:val="32"/>
        </w:rPr>
      </w:pPr>
      <w:r w:rsidRPr="00D12CED">
        <w:rPr>
          <w:sz w:val="32"/>
          <w:szCs w:val="32"/>
        </w:rPr>
        <w:t>Conclusion</w:t>
      </w:r>
    </w:p>
    <w:p w14:paraId="6DA93BB3" w14:textId="77777777" w:rsidR="00612874" w:rsidRPr="00D12CED" w:rsidRDefault="00000000" w:rsidP="00D12CED">
      <w:pPr>
        <w:jc w:val="both"/>
        <w:rPr>
          <w:sz w:val="28"/>
          <w:szCs w:val="28"/>
        </w:rPr>
      </w:pPr>
      <w:r w:rsidRPr="00D12CED">
        <w:rPr>
          <w:sz w:val="28"/>
          <w:szCs w:val="28"/>
        </w:rPr>
        <w:t>HTML et CSS sont deux langages indispensables dans la création d'un site web. HTML s'occupe de la structure et du contenu, tandis que CSS apporte une mise en page et un style personnalisé. Sans HTML, une page web n'aurait aucun contenu, et sans CSS, elle serait terne et peu engageante. Maîtriser ces deux langages est donc essentiel pour créer des sites web modernes, responsifs et attractifs. En combinant correctement HTML et CSS, on peut concevoir des pages web fonctionnelles, esthétiques et adaptées à tous les écrans.</w:t>
      </w:r>
    </w:p>
    <w:sectPr w:rsidR="00612874" w:rsidRPr="00D12C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6131364">
    <w:abstractNumId w:val="8"/>
  </w:num>
  <w:num w:numId="2" w16cid:durableId="1901553013">
    <w:abstractNumId w:val="6"/>
  </w:num>
  <w:num w:numId="3" w16cid:durableId="1748380662">
    <w:abstractNumId w:val="5"/>
  </w:num>
  <w:num w:numId="4" w16cid:durableId="496766593">
    <w:abstractNumId w:val="4"/>
  </w:num>
  <w:num w:numId="5" w16cid:durableId="1685670771">
    <w:abstractNumId w:val="7"/>
  </w:num>
  <w:num w:numId="6" w16cid:durableId="557787229">
    <w:abstractNumId w:val="3"/>
  </w:num>
  <w:num w:numId="7" w16cid:durableId="1527330221">
    <w:abstractNumId w:val="2"/>
  </w:num>
  <w:num w:numId="8" w16cid:durableId="590435490">
    <w:abstractNumId w:val="1"/>
  </w:num>
  <w:num w:numId="9" w16cid:durableId="56028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09CD"/>
    <w:rsid w:val="0029639D"/>
    <w:rsid w:val="00326F90"/>
    <w:rsid w:val="00612874"/>
    <w:rsid w:val="00AA1D8D"/>
    <w:rsid w:val="00B47730"/>
    <w:rsid w:val="00CB0664"/>
    <w:rsid w:val="00D12C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DF9BA"/>
  <w14:defaultImageDpi w14:val="300"/>
  <w15:docId w15:val="{2975260F-E8FC-4497-9C2A-BFC620C8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Marilyne PABOU MBAKI SOSSOU</cp:lastModifiedBy>
  <cp:revision>2</cp:revision>
  <dcterms:created xsi:type="dcterms:W3CDTF">2025-02-05T09:40:00Z</dcterms:created>
  <dcterms:modified xsi:type="dcterms:W3CDTF">2025-02-05T09:40:00Z</dcterms:modified>
  <cp:category/>
</cp:coreProperties>
</file>